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8AA8" w14:textId="77777777" w:rsidR="0004561C" w:rsidRDefault="00000000">
      <w:pPr>
        <w:pStyle w:val="Heading1"/>
      </w:pPr>
      <w:r>
        <w:t>Task 7: Identify and Remove Suspicious Browser Extensions</w:t>
      </w:r>
    </w:p>
    <w:p w14:paraId="02FC0103" w14:textId="56D534F8" w:rsidR="0004561C" w:rsidRDefault="00000000">
      <w:r>
        <w:t>Objective: Learn to spot and remove potentially harmful browser extensions.</w:t>
      </w:r>
    </w:p>
    <w:p w14:paraId="18BF897D" w14:textId="4B0A5CD0" w:rsidR="0004561C" w:rsidRDefault="00000000">
      <w:r>
        <w:t>Tools Used: Google Chrome, Mozilla Firefox</w:t>
      </w:r>
    </w:p>
    <w:p w14:paraId="070A3923" w14:textId="5598E832" w:rsidR="0004561C" w:rsidRDefault="00000000">
      <w:r>
        <w:t>Date: 04 October 2025</w:t>
      </w:r>
    </w:p>
    <w:p w14:paraId="2E3EAB17" w14:textId="7041D5E7" w:rsidR="0004561C" w:rsidRDefault="00000000">
      <w:r>
        <w:t>Prepared By: Prince Goswami</w:t>
      </w:r>
    </w:p>
    <w:p w14:paraId="35364DC0" w14:textId="77777777" w:rsidR="0004561C" w:rsidRDefault="00000000">
      <w:pPr>
        <w:pStyle w:val="Heading2"/>
      </w:pPr>
      <w:r>
        <w:t>Step-by-Step Process</w:t>
      </w:r>
    </w:p>
    <w:p w14:paraId="7F5181A8" w14:textId="77777777" w:rsidR="0004561C" w:rsidRDefault="00000000">
      <w:r>
        <w:t>1. Opened the extensions/add-ons manager (chrome://extensions/ and about:addons).</w:t>
      </w:r>
    </w:p>
    <w:p w14:paraId="74E81219" w14:textId="77777777" w:rsidR="0004561C" w:rsidRDefault="00000000">
      <w:r>
        <w:t>2. Reviewed all installed extensions carefully.</w:t>
      </w:r>
    </w:p>
    <w:p w14:paraId="060B43E5" w14:textId="77777777" w:rsidR="0004561C" w:rsidRDefault="00000000">
      <w:r>
        <w:t>3. Checked permissions and reviews for each extension.</w:t>
      </w:r>
    </w:p>
    <w:p w14:paraId="79385093" w14:textId="77777777" w:rsidR="0004561C" w:rsidRDefault="00000000">
      <w:r>
        <w:t>4. Identified unused or suspicious extensions based on permissions, publisher details, and ratings.</w:t>
      </w:r>
    </w:p>
    <w:p w14:paraId="007813F0" w14:textId="77777777" w:rsidR="0004561C" w:rsidRDefault="00000000">
      <w:r>
        <w:t>5. Removed suspicious or unnecessary extensions.</w:t>
      </w:r>
    </w:p>
    <w:p w14:paraId="19A18D78" w14:textId="77777777" w:rsidR="0004561C" w:rsidRDefault="00000000">
      <w:r>
        <w:t>6. Restarted browser and observed performance improvement.</w:t>
      </w:r>
    </w:p>
    <w:p w14:paraId="65BCFFAC" w14:textId="77777777" w:rsidR="0004561C" w:rsidRDefault="00000000">
      <w:r>
        <w:t>7. Researched how malicious extensions can harm users.</w:t>
      </w:r>
    </w:p>
    <w:p w14:paraId="1EA94EFA" w14:textId="77777777" w:rsidR="0004561C" w:rsidRDefault="00000000">
      <w:r>
        <w:t>8. Documented all findings and actions taken.</w:t>
      </w:r>
    </w:p>
    <w:p w14:paraId="604794C0" w14:textId="77777777" w:rsidR="0004561C" w:rsidRDefault="00000000">
      <w:pPr>
        <w:pStyle w:val="Heading2"/>
      </w:pPr>
      <w:r>
        <w:t>Suspicious Extensions Identified and Removed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8"/>
        <w:gridCol w:w="1465"/>
        <w:gridCol w:w="1225"/>
        <w:gridCol w:w="1368"/>
        <w:gridCol w:w="1394"/>
        <w:gridCol w:w="1187"/>
        <w:gridCol w:w="1229"/>
      </w:tblGrid>
      <w:tr w:rsidR="0004561C" w14:paraId="18BFA308" w14:textId="77777777">
        <w:tc>
          <w:tcPr>
            <w:tcW w:w="1234" w:type="dxa"/>
          </w:tcPr>
          <w:p w14:paraId="352271FA" w14:textId="77777777" w:rsidR="0004561C" w:rsidRDefault="00000000">
            <w:r>
              <w:t>No.</w:t>
            </w:r>
          </w:p>
        </w:tc>
        <w:tc>
          <w:tcPr>
            <w:tcW w:w="1234" w:type="dxa"/>
          </w:tcPr>
          <w:p w14:paraId="057B50B3" w14:textId="77777777" w:rsidR="0004561C" w:rsidRDefault="00000000">
            <w:r>
              <w:t>Extension Name</w:t>
            </w:r>
          </w:p>
        </w:tc>
        <w:tc>
          <w:tcPr>
            <w:tcW w:w="1234" w:type="dxa"/>
          </w:tcPr>
          <w:p w14:paraId="66D3A470" w14:textId="77777777" w:rsidR="0004561C" w:rsidRDefault="00000000">
            <w:r>
              <w:t>Publisher</w:t>
            </w:r>
          </w:p>
        </w:tc>
        <w:tc>
          <w:tcPr>
            <w:tcW w:w="1234" w:type="dxa"/>
          </w:tcPr>
          <w:p w14:paraId="60584C7B" w14:textId="77777777" w:rsidR="0004561C" w:rsidRDefault="00000000">
            <w:r>
              <w:t>Permissions</w:t>
            </w:r>
          </w:p>
        </w:tc>
        <w:tc>
          <w:tcPr>
            <w:tcW w:w="1234" w:type="dxa"/>
          </w:tcPr>
          <w:p w14:paraId="367AE4D3" w14:textId="77777777" w:rsidR="0004561C" w:rsidRDefault="00000000">
            <w:r>
              <w:t>Why Suspicious</w:t>
            </w:r>
          </w:p>
        </w:tc>
        <w:tc>
          <w:tcPr>
            <w:tcW w:w="1234" w:type="dxa"/>
          </w:tcPr>
          <w:p w14:paraId="23A939D6" w14:textId="77777777" w:rsidR="0004561C" w:rsidRDefault="00000000">
            <w:r>
              <w:t>Action Taken</w:t>
            </w:r>
          </w:p>
        </w:tc>
        <w:tc>
          <w:tcPr>
            <w:tcW w:w="1234" w:type="dxa"/>
          </w:tcPr>
          <w:p w14:paraId="2E1C8FA6" w14:textId="77777777" w:rsidR="0004561C" w:rsidRDefault="00000000">
            <w:r>
              <w:t>Remarks</w:t>
            </w:r>
          </w:p>
        </w:tc>
      </w:tr>
      <w:tr w:rsidR="0004561C" w14:paraId="0C9371BB" w14:textId="77777777">
        <w:tc>
          <w:tcPr>
            <w:tcW w:w="1234" w:type="dxa"/>
          </w:tcPr>
          <w:p w14:paraId="0ADE2793" w14:textId="77777777" w:rsidR="0004561C" w:rsidRDefault="00000000">
            <w:r>
              <w:t>1</w:t>
            </w:r>
          </w:p>
        </w:tc>
        <w:tc>
          <w:tcPr>
            <w:tcW w:w="1234" w:type="dxa"/>
          </w:tcPr>
          <w:p w14:paraId="07A0F8B0" w14:textId="77777777" w:rsidR="0004561C" w:rsidRDefault="00000000">
            <w:r>
              <w:t>WeatherNow Pro</w:t>
            </w:r>
          </w:p>
        </w:tc>
        <w:tc>
          <w:tcPr>
            <w:tcW w:w="1234" w:type="dxa"/>
          </w:tcPr>
          <w:p w14:paraId="457139F3" w14:textId="77777777" w:rsidR="0004561C" w:rsidRDefault="00000000">
            <w:r>
              <w:t>Unknown</w:t>
            </w:r>
          </w:p>
        </w:tc>
        <w:tc>
          <w:tcPr>
            <w:tcW w:w="1234" w:type="dxa"/>
          </w:tcPr>
          <w:p w14:paraId="23C8FA18" w14:textId="77777777" w:rsidR="0004561C" w:rsidRDefault="00000000">
            <w:r>
              <w:t>Read and change all data on websites</w:t>
            </w:r>
          </w:p>
        </w:tc>
        <w:tc>
          <w:tcPr>
            <w:tcW w:w="1234" w:type="dxa"/>
          </w:tcPr>
          <w:p w14:paraId="702F23E3" w14:textId="77777777" w:rsidR="0004561C" w:rsidRDefault="00000000">
            <w:r>
              <w:t>Unknown publisher, unnecessary access to data</w:t>
            </w:r>
          </w:p>
        </w:tc>
        <w:tc>
          <w:tcPr>
            <w:tcW w:w="1234" w:type="dxa"/>
          </w:tcPr>
          <w:p w14:paraId="5B80AC01" w14:textId="77777777" w:rsidR="0004561C" w:rsidRDefault="00000000">
            <w:r>
              <w:t>Removed</w:t>
            </w:r>
          </w:p>
        </w:tc>
        <w:tc>
          <w:tcPr>
            <w:tcW w:w="1234" w:type="dxa"/>
          </w:tcPr>
          <w:p w14:paraId="72539BF8" w14:textId="77777777" w:rsidR="0004561C" w:rsidRDefault="00000000">
            <w:r>
              <w:t>Browser stability improved</w:t>
            </w:r>
          </w:p>
        </w:tc>
      </w:tr>
      <w:tr w:rsidR="0004561C" w14:paraId="1E06DD7D" w14:textId="77777777">
        <w:tc>
          <w:tcPr>
            <w:tcW w:w="1234" w:type="dxa"/>
          </w:tcPr>
          <w:p w14:paraId="0F7ED77F" w14:textId="77777777" w:rsidR="0004561C" w:rsidRDefault="00000000">
            <w:r>
              <w:t>2</w:t>
            </w:r>
          </w:p>
        </w:tc>
        <w:tc>
          <w:tcPr>
            <w:tcW w:w="1234" w:type="dxa"/>
          </w:tcPr>
          <w:p w14:paraId="101DDE55" w14:textId="77777777" w:rsidR="0004561C" w:rsidRDefault="00000000">
            <w:r>
              <w:t>VideoBoost HD</w:t>
            </w:r>
          </w:p>
        </w:tc>
        <w:tc>
          <w:tcPr>
            <w:tcW w:w="1234" w:type="dxa"/>
          </w:tcPr>
          <w:p w14:paraId="64E72962" w14:textId="77777777" w:rsidR="0004561C" w:rsidRDefault="00000000">
            <w:r>
              <w:t>Unverified Dev</w:t>
            </w:r>
          </w:p>
        </w:tc>
        <w:tc>
          <w:tcPr>
            <w:tcW w:w="1234" w:type="dxa"/>
          </w:tcPr>
          <w:p w14:paraId="132B91E2" w14:textId="77777777" w:rsidR="0004561C" w:rsidRDefault="00000000">
            <w:r>
              <w:t>Access to browsing history and media controls</w:t>
            </w:r>
          </w:p>
        </w:tc>
        <w:tc>
          <w:tcPr>
            <w:tcW w:w="1234" w:type="dxa"/>
          </w:tcPr>
          <w:p w14:paraId="0988598E" w14:textId="77777777" w:rsidR="0004561C" w:rsidRDefault="00000000">
            <w:r>
              <w:t>Too broad permissions and redirects on YouTube</w:t>
            </w:r>
          </w:p>
        </w:tc>
        <w:tc>
          <w:tcPr>
            <w:tcW w:w="1234" w:type="dxa"/>
          </w:tcPr>
          <w:p w14:paraId="4EE056E1" w14:textId="77777777" w:rsidR="0004561C" w:rsidRDefault="00000000">
            <w:r>
              <w:t>Removed</w:t>
            </w:r>
          </w:p>
        </w:tc>
        <w:tc>
          <w:tcPr>
            <w:tcW w:w="1234" w:type="dxa"/>
          </w:tcPr>
          <w:p w14:paraId="0F71DBB8" w14:textId="77777777" w:rsidR="0004561C" w:rsidRDefault="00000000">
            <w:r>
              <w:t>No more random popups</w:t>
            </w:r>
          </w:p>
        </w:tc>
      </w:tr>
      <w:tr w:rsidR="0004561C" w14:paraId="0B63F4F6" w14:textId="77777777">
        <w:tc>
          <w:tcPr>
            <w:tcW w:w="1234" w:type="dxa"/>
          </w:tcPr>
          <w:p w14:paraId="086BCE5E" w14:textId="77777777" w:rsidR="0004561C" w:rsidRDefault="00000000">
            <w:r>
              <w:t>3</w:t>
            </w:r>
          </w:p>
        </w:tc>
        <w:tc>
          <w:tcPr>
            <w:tcW w:w="1234" w:type="dxa"/>
          </w:tcPr>
          <w:p w14:paraId="2AD8AA57" w14:textId="77777777" w:rsidR="0004561C" w:rsidRDefault="00000000">
            <w:r>
              <w:t>uBlock Origin</w:t>
            </w:r>
          </w:p>
        </w:tc>
        <w:tc>
          <w:tcPr>
            <w:tcW w:w="1234" w:type="dxa"/>
          </w:tcPr>
          <w:p w14:paraId="550B9C4D" w14:textId="77777777" w:rsidR="0004561C" w:rsidRDefault="00000000">
            <w:r>
              <w:t>Raymond Hill</w:t>
            </w:r>
          </w:p>
        </w:tc>
        <w:tc>
          <w:tcPr>
            <w:tcW w:w="1234" w:type="dxa"/>
          </w:tcPr>
          <w:p w14:paraId="397827DD" w14:textId="77777777" w:rsidR="0004561C" w:rsidRDefault="00000000">
            <w:r>
              <w:t>Block content</w:t>
            </w:r>
          </w:p>
        </w:tc>
        <w:tc>
          <w:tcPr>
            <w:tcW w:w="1234" w:type="dxa"/>
          </w:tcPr>
          <w:p w14:paraId="519E26B8" w14:textId="77777777" w:rsidR="0004561C" w:rsidRDefault="00000000">
            <w:r>
              <w:t xml:space="preserve">Trusted and verified </w:t>
            </w:r>
            <w:r>
              <w:lastRenderedPageBreak/>
              <w:t>publisher</w:t>
            </w:r>
          </w:p>
        </w:tc>
        <w:tc>
          <w:tcPr>
            <w:tcW w:w="1234" w:type="dxa"/>
          </w:tcPr>
          <w:p w14:paraId="3B404E17" w14:textId="77777777" w:rsidR="0004561C" w:rsidRDefault="00000000">
            <w:r>
              <w:lastRenderedPageBreak/>
              <w:t>Kept</w:t>
            </w:r>
          </w:p>
        </w:tc>
        <w:tc>
          <w:tcPr>
            <w:tcW w:w="1234" w:type="dxa"/>
          </w:tcPr>
          <w:p w14:paraId="2D009BC1" w14:textId="77777777" w:rsidR="0004561C" w:rsidRDefault="00000000">
            <w:r>
              <w:t>Legitimate extension</w:t>
            </w:r>
          </w:p>
        </w:tc>
      </w:tr>
    </w:tbl>
    <w:p w14:paraId="14B93D8A" w14:textId="77777777" w:rsidR="0004561C" w:rsidRDefault="00000000">
      <w:pPr>
        <w:pStyle w:val="Heading2"/>
      </w:pPr>
      <w:r>
        <w:t>Outcome</w:t>
      </w:r>
    </w:p>
    <w:p w14:paraId="217A8524" w14:textId="77777777" w:rsidR="0004561C" w:rsidRDefault="00000000">
      <w:r>
        <w:t>User successfully identified and removed potentially harmful extensions. Browser performance and security improved after cleanup. Awareness about browser security and extension management was achieved.</w:t>
      </w:r>
    </w:p>
    <w:p w14:paraId="74527DC8" w14:textId="77777777" w:rsidR="0004561C" w:rsidRDefault="00000000">
      <w:pPr>
        <w:pStyle w:val="Heading2"/>
      </w:pPr>
      <w:r>
        <w:t>Interview Preparation Notes</w:t>
      </w:r>
    </w:p>
    <w:p w14:paraId="1BB05B58" w14:textId="77777777" w:rsidR="0004561C" w:rsidRDefault="00000000">
      <w:r>
        <w:t>How can you detect a malicious extension? → By checking permissions, publisher reputation, and reviews.</w:t>
      </w:r>
    </w:p>
    <w:p w14:paraId="57ACF1D8" w14:textId="77777777" w:rsidR="0004561C" w:rsidRDefault="00000000">
      <w:r>
        <w:t>What can malicious extensions do? → Steal data, inject ads, or modify browser behavior.</w:t>
      </w:r>
    </w:p>
    <w:p w14:paraId="20C6D21F" w14:textId="77777777" w:rsidR="0004561C" w:rsidRDefault="00000000">
      <w:r>
        <w:t>What are the next steps if removal fails? → Run anti-malware tools or reset the browser.</w:t>
      </w:r>
    </w:p>
    <w:p w14:paraId="0677C343" w14:textId="77777777" w:rsidR="0004561C" w:rsidRDefault="00000000">
      <w:r>
        <w:t>Which permissions are most dangerous? → Access to all website data and browsing history.</w:t>
      </w:r>
    </w:p>
    <w:sectPr w:rsidR="000456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6818328">
    <w:abstractNumId w:val="8"/>
  </w:num>
  <w:num w:numId="2" w16cid:durableId="35668721">
    <w:abstractNumId w:val="6"/>
  </w:num>
  <w:num w:numId="3" w16cid:durableId="432169929">
    <w:abstractNumId w:val="5"/>
  </w:num>
  <w:num w:numId="4" w16cid:durableId="755127697">
    <w:abstractNumId w:val="4"/>
  </w:num>
  <w:num w:numId="5" w16cid:durableId="378864103">
    <w:abstractNumId w:val="7"/>
  </w:num>
  <w:num w:numId="6" w16cid:durableId="1060983669">
    <w:abstractNumId w:val="3"/>
  </w:num>
  <w:num w:numId="7" w16cid:durableId="738208039">
    <w:abstractNumId w:val="2"/>
  </w:num>
  <w:num w:numId="8" w16cid:durableId="1512643921">
    <w:abstractNumId w:val="1"/>
  </w:num>
  <w:num w:numId="9" w16cid:durableId="162688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61C"/>
    <w:rsid w:val="0006063C"/>
    <w:rsid w:val="0015074B"/>
    <w:rsid w:val="0029639D"/>
    <w:rsid w:val="00326F90"/>
    <w:rsid w:val="005B5428"/>
    <w:rsid w:val="00AA1D8D"/>
    <w:rsid w:val="00B47730"/>
    <w:rsid w:val="00BA194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75425"/>
  <w14:defaultImageDpi w14:val="300"/>
  <w15:docId w15:val="{2C17255F-8D93-40C7-8158-6F436690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Goswami</cp:lastModifiedBy>
  <cp:revision>2</cp:revision>
  <dcterms:created xsi:type="dcterms:W3CDTF">2013-12-23T23:15:00Z</dcterms:created>
  <dcterms:modified xsi:type="dcterms:W3CDTF">2025-10-04T10:38:00Z</dcterms:modified>
  <cp:category/>
</cp:coreProperties>
</file>